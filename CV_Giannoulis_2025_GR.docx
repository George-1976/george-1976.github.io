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97280" cy="15681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20230405_191105_Smal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568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ΓΙΑΝΝΟΥΛΗΣ ΓΕΩΡΓΙΟΣ</w:t>
      </w:r>
    </w:p>
    <w:p>
      <w:r>
        <w:t>Μότο: «Κι αν όλα μου τα πάρουν, η θέληση για ζωή και δημιουργία θα μείνει μαζί μου!»</w:t>
      </w:r>
    </w:p>
    <w:p>
      <w:pPr>
        <w:pStyle w:val="Heading2"/>
      </w:pPr>
      <w:r>
        <w:t>Προσωπικά Στοιχεία</w:t>
      </w:r>
    </w:p>
    <w:p>
      <w:r>
        <w:t>Παυσίλυπου 10, 54352, Άνω Τούμπα, Θεσσαλονίκη</w:t>
        <w:br/>
        <w:t>Τηλέφωνο: (+30) 6994-134-721</w:t>
        <w:br/>
        <w:t>Email: giannoulis.george@gmail.com / giannoulis.george@live.com</w:t>
        <w:br/>
        <w:t>Ημερομηνία γέννησης: 26 Μαΐου 1976</w:t>
        <w:br/>
        <w:t>Άδεια οδήγησης: Κατηγορία Β’, Κάτοχος ΙΧ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