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97280" cy="15681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20230405_191105_Smal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568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GIANNOUILIS GEORGE</w:t>
      </w:r>
    </w:p>
    <w:p>
      <w:r>
        <w:t>Motto: "Even if everything is taken from me, the will to live and create will remain with me."</w:t>
      </w:r>
    </w:p>
    <w:p>
      <w:pPr>
        <w:pStyle w:val="Heading2"/>
      </w:pPr>
      <w:r>
        <w:t>Personal Information</w:t>
      </w:r>
    </w:p>
    <w:p>
      <w:r>
        <w:t>Address: 10, Pausilypou St, 54352, Ano Toumpa, Thessaloniki, Greece</w:t>
        <w:br/>
        <w:t>Phone: (+30) 6994-134-721</w:t>
        <w:br/>
        <w:t>Email: giannoulis.george@gmail.com / giannoulis.george@live.com</w:t>
        <w:br/>
        <w:t>Date of Birth: May 26, 1976</w:t>
        <w:br/>
        <w:t>Driving License: Category B, Car Owner</w:t>
      </w:r>
    </w:p>
    <w:p>
      <w:pPr>
        <w:pStyle w:val="Heading2"/>
      </w:pPr>
      <w:r>
        <w:t>Education &amp; Training</w:t>
      </w:r>
    </w:p>
    <w:p>
      <w:r>
        <w:t>General High School (Humanities Direction), June 1994</w:t>
        <w:br/>
        <w:t>Vocational Training Institute (IEK Delta), Thessaloniki – Diploma in IT Applications – Analyst-Programmer (1994–1996)</w:t>
        <w:br/>
        <w:t>English:</w:t>
        <w:br/>
        <w:t>- Michigan Lower Certificate (2004)</w:t>
        <w:br/>
        <w:t>- Advanced Level (B+), Eurognosi (2003–2004)</w:t>
      </w:r>
    </w:p>
    <w:p>
      <w:pPr>
        <w:pStyle w:val="Heading2"/>
      </w:pPr>
      <w:r>
        <w:t>Professional Experience</w:t>
      </w:r>
    </w:p>
    <w:p>
      <w:r>
        <w:t>Over 25 years of diverse professional engagement: public sector, private companies, family business, and freelance roles.</w:t>
        <w:br/>
        <w:t>- Frigo Hellas (2020–2022): Invoicing, Amazon marketplaces, order management.</w:t>
        <w:br/>
        <w:t>- Multigas (2017): Installation design (Risers), Autodesk, MS Office.</w:t>
        <w:br/>
        <w:t>- Geoenergia (2012): Similar duties as in Multigas.</w:t>
        <w:br/>
        <w:t>- Municipality of Pylaia (2006–2010): Licensing department, MS Office instructor.</w:t>
        <w:br/>
        <w:t>- Municipality of Thessaloniki (2005): Social policy &amp; summer camp coordination.</w:t>
        <w:br/>
        <w:t>- Kouimtzi S.A. (2002–2003): Inventory supervisor, IT maintenance and support.</w:t>
        <w:br/>
        <w:t>- Roberto, Arista (1995–1999): Logistics, BPR implementation, MS Office usage.</w:t>
      </w:r>
    </w:p>
    <w:p>
      <w:pPr>
        <w:pStyle w:val="Heading2"/>
      </w:pPr>
      <w:r>
        <w:t>IT Skills &amp; Knowledge</w:t>
      </w:r>
    </w:p>
    <w:p>
      <w:r>
        <w:t>- MS Office (30+ years)</w:t>
        <w:br/>
        <w:t>- Database design &amp; normalization (25+ years)</w:t>
        <w:br/>
        <w:t>- Advanced Access with VBA scripting</w:t>
        <w:br/>
        <w:t>- Knowledge of BPR (Business Process Reengineering) &amp; TQM methodologies</w:t>
        <w:br/>
        <w:t>- Programming experience in Paradox, Clipper, Pascal, C++</w:t>
      </w:r>
    </w:p>
    <w:p>
      <w:pPr>
        <w:pStyle w:val="Heading2"/>
      </w:pPr>
      <w:r>
        <w:t>Educational &amp; Community Engagement</w:t>
      </w:r>
    </w:p>
    <w:p>
      <w:r>
        <w:t>- Public training sessions in Northern Greece (2013–2016) – IT &amp; digital literacy</w:t>
        <w:br/>
        <w:t>- Community-oriented website: tech support &amp; social dialogue</w:t>
        <w:br/>
        <w:t>- Household database systems: inventory, meal planning, budgeting</w:t>
      </w:r>
    </w:p>
    <w:p>
      <w:pPr>
        <w:pStyle w:val="Heading2"/>
      </w:pPr>
      <w:r>
        <w:t>Online Presence</w:t>
      </w:r>
    </w:p>
    <w:p>
      <w:r>
        <w:t>LinkedIn: https://www.linkedin.com/in/%CE%B3%CE%B9%CF%8E%CF%81%CE%B3%CE%BF%CF%82-%CE%B3%CE%B9%CE%B1%CE%BD%CE%BD%CE%BF%CF%8D%CE%BB%CE%B7%CF%82-4192631a4/</w:t>
        <w:br/>
        <w:t>Kariera.gr: https://www.kariera.gr/profile</w:t>
        <w:br/>
        <w:t>GitHub: https://github.com/George-1976/george-1976.github.io</w:t>
      </w:r>
    </w:p>
    <w:p>
      <w:r>
        <w:t>No matter what happens, my will to live and create is my strength. That can never be taken from me.</w:t>
        <w:br/>
        <w:t>Open to collaboration and participation in projects that value optimization, human connection, and the intelligent use of structured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